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Placeholder Title</w:t>
      </w:r>
    </w:p>
    <w:p>
      <w:r>
        <w:t>Steve Jobs was a visionary, pioneer, and icon of the tech industry. Born on February 24, 1955, in San Francisco, California, Jobs co-founded Apple with Steve Wozniak. He developed the first Apple computer while attending meetings of the Homebrew Computer Club. In 1985, he was ousted from Apple and founded NeXT Inc., which was later acquired by Apple in 1997. Jobs returned to Apple as CEO in 1997 and led the company to create innovative products such as the iPod, iPhone, and iPad. He passed away on October 5, 2011, due to complications from pancreatic cancer.</w:t>
        <w:br/>
        <w:br/>
        <w:t>Jobs' major accomplishments are numerous and have had a lasting impact on the tech industry. He co-founded Apple, which revolutionized the personal computer industry with the introduction of the Macintosh computer. He also oversaw the development of the iPod, which transformed the way people consume digital media, and later the iPhone and iPad, which changed the way we interact with technology. Jobs was known for his innovative thinking, attention to detail, and ability to inspire his team to create products that were both beautiful and functional.</w:t>
        <w:br/>
        <w:br/>
        <w:t>Steve Jobs faced numerous challenges throughout his life, both personal and professional. One of the most significant challenges he encountered was his ousting from Apple in 1985. This was a major setback for Jobs, who had invested so much time and effort into the company. However, he did not let this defeat him, and instead, he founded NeXT Computer and Pixar Animation Studios, both of which were highly successful. Jobs eventually returned to Apple in 1997 and helped turn the company around, transforming it into the tech giant it is today. In addition to these challenges, Jobs faced health issues later in life, including a battle with pancreatic cancer, which he ultimately lost in 2011.</w:t>
        <w:br/>
        <w:br/>
        <w:t>Steve Jobs' impact on society was immense. He transformed the way we interact with technology and made it accessible to the masses. With the introduction of the personal computer, Jobs revolutionized the industry and paved the way for the development of the iPod, iPhone, and iPad. These devices have changed the way we listen to music, communicate with each other, and access information. Jobs' leadership style was also innovative and inspiring, and his legacy continues to shape the world we live in today. This biography has been revised for grammar, style, and factual accuracy.</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