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Placeholder Title</w:t>
      </w:r>
    </w:p>
    <w:p>
      <w:r>
        <w:t>John Smith's contributions to the field of Organizational Behavior and Human Performance are unparalleled. He has become a leading authority on the subject with numerous publications in prestigious journals such as the Journal of Business and Psychology. Through his research, Smith has shown that a deep understanding of human behavior is essential for effective organizational management. His insights into the relationship between employee motivation and productivity have been particularly influential. In short, John Smith's work has had a profound impact on the field of Organizational Behavior and Human Performance, and his legacy will continue to shape the way we think about these important topics for years to come. The biography has been revised to ensure consistent style and grammar.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